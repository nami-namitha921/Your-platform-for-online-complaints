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EC1AF3" w14:textId="77777777" w:rsidR="00516626" w:rsidRDefault="00211466">
      <w:pPr>
        <w:pStyle w:val="Heading1"/>
      </w:pPr>
      <w:r>
        <w:t>Define the Problem Statements</w:t>
      </w:r>
    </w:p>
    <w:p w14:paraId="59D2A089" w14:textId="77777777" w:rsidR="00516626" w:rsidRDefault="00211466">
      <w:r>
        <w:t>Date: 31 January 2025</w:t>
      </w:r>
    </w:p>
    <w:p w14:paraId="006593D3" w14:textId="51618F89" w:rsidR="00516626" w:rsidRDefault="00211466">
      <w:r>
        <w:t>Team ID: LTVIP2025TMID5</w:t>
      </w:r>
      <w:r w:rsidR="00C15B27">
        <w:t>6</w:t>
      </w:r>
      <w:r w:rsidR="006E53C7">
        <w:t>924</w:t>
      </w:r>
    </w:p>
    <w:p w14:paraId="53E4A6EB" w14:textId="77777777" w:rsidR="00516626" w:rsidRDefault="00211466">
      <w:r>
        <w:t>Project Name: Resolve Now: Your Platform for Online Complaints</w:t>
      </w:r>
    </w:p>
    <w:p w14:paraId="05E47817" w14:textId="77777777" w:rsidR="00516626" w:rsidRDefault="00211466">
      <w:r>
        <w:t>Maximum Marks: 2 Marks</w:t>
      </w:r>
    </w:p>
    <w:p w14:paraId="28DFCFBE" w14:textId="77777777" w:rsidR="00516626" w:rsidRDefault="00211466">
      <w:pPr>
        <w:pStyle w:val="IntenseQuote"/>
      </w:pPr>
      <w:r>
        <w:br/>
        <w:t>Customer Problem Statement Template:</w:t>
      </w:r>
      <w:r>
        <w:br/>
      </w:r>
    </w:p>
    <w:p w14:paraId="2D316725" w14:textId="77777777" w:rsidR="00516626" w:rsidRDefault="00211466">
      <w:r>
        <w:t>Create a problem statement to understand your customer's point of view. The Customer Problem Statement template helps you focus on what matters to create experiences people will love.</w:t>
      </w:r>
      <w:r>
        <w:br/>
      </w:r>
      <w:r>
        <w:b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r>
        <w:br/>
      </w:r>
      <w:r>
        <w:br/>
        <w:t>Reference: https://miro.com/templates/customer-problem-statement/</w:t>
      </w:r>
    </w:p>
    <w:tbl>
      <w:tblPr>
        <w:tblW w:w="0" w:type="auto"/>
        <w:tblLook w:val="04A0" w:firstRow="1" w:lastRow="0" w:firstColumn="1" w:lastColumn="0" w:noHBand="0" w:noVBand="1"/>
      </w:tblPr>
      <w:tblGrid>
        <w:gridCol w:w="1409"/>
        <w:gridCol w:w="1514"/>
        <w:gridCol w:w="1418"/>
        <w:gridCol w:w="1434"/>
        <w:gridCol w:w="1429"/>
        <w:gridCol w:w="1436"/>
      </w:tblGrid>
      <w:tr w:rsidR="00516626" w14:paraId="7A4D0977" w14:textId="77777777">
        <w:tc>
          <w:tcPr>
            <w:tcW w:w="1440" w:type="dxa"/>
          </w:tcPr>
          <w:p w14:paraId="5B4EB5FB" w14:textId="77777777" w:rsidR="00516626" w:rsidRDefault="00211466">
            <w:r>
              <w:t>Problem Statement (PS)</w:t>
            </w:r>
          </w:p>
        </w:tc>
        <w:tc>
          <w:tcPr>
            <w:tcW w:w="1440" w:type="dxa"/>
          </w:tcPr>
          <w:p w14:paraId="75A83938" w14:textId="77777777" w:rsidR="00516626" w:rsidRDefault="00211466">
            <w:r>
              <w:t>I am (Customer)</w:t>
            </w:r>
          </w:p>
        </w:tc>
        <w:tc>
          <w:tcPr>
            <w:tcW w:w="1440" w:type="dxa"/>
          </w:tcPr>
          <w:p w14:paraId="51A80DC8" w14:textId="77777777" w:rsidR="00516626" w:rsidRDefault="00211466">
            <w:r>
              <w:t>I’m trying to</w:t>
            </w:r>
          </w:p>
        </w:tc>
        <w:tc>
          <w:tcPr>
            <w:tcW w:w="1440" w:type="dxa"/>
          </w:tcPr>
          <w:p w14:paraId="372595FC" w14:textId="77777777" w:rsidR="00516626" w:rsidRDefault="00211466">
            <w:r>
              <w:t>But</w:t>
            </w:r>
          </w:p>
        </w:tc>
        <w:tc>
          <w:tcPr>
            <w:tcW w:w="1440" w:type="dxa"/>
          </w:tcPr>
          <w:p w14:paraId="37F7C6B4" w14:textId="77777777" w:rsidR="00516626" w:rsidRDefault="00211466">
            <w:r>
              <w:t>Because</w:t>
            </w:r>
          </w:p>
        </w:tc>
        <w:tc>
          <w:tcPr>
            <w:tcW w:w="1440" w:type="dxa"/>
          </w:tcPr>
          <w:p w14:paraId="378EBF48" w14:textId="77777777" w:rsidR="00516626" w:rsidRDefault="00211466">
            <w:r>
              <w:t>Which makes me feel</w:t>
            </w:r>
          </w:p>
        </w:tc>
      </w:tr>
      <w:tr w:rsidR="00516626" w14:paraId="79F6D60F" w14:textId="77777777">
        <w:tc>
          <w:tcPr>
            <w:tcW w:w="1440" w:type="dxa"/>
          </w:tcPr>
          <w:p w14:paraId="7871120A" w14:textId="77777777" w:rsidR="00516626" w:rsidRDefault="00211466">
            <w:r>
              <w:t>PS-1</w:t>
            </w:r>
          </w:p>
        </w:tc>
        <w:tc>
          <w:tcPr>
            <w:tcW w:w="1440" w:type="dxa"/>
          </w:tcPr>
          <w:p w14:paraId="24CDF48F" w14:textId="77777777" w:rsidR="00516626" w:rsidRDefault="00211466">
            <w:r>
              <w:t>A citizen who has a complaint about public services (like water supply or road maintenance)</w:t>
            </w:r>
          </w:p>
        </w:tc>
        <w:tc>
          <w:tcPr>
            <w:tcW w:w="1440" w:type="dxa"/>
          </w:tcPr>
          <w:p w14:paraId="0C2BCD39" w14:textId="77777777" w:rsidR="00516626" w:rsidRDefault="00211466">
            <w:r>
              <w:t>register my complaint online in a fast and clear way</w:t>
            </w:r>
          </w:p>
        </w:tc>
        <w:tc>
          <w:tcPr>
            <w:tcW w:w="1440" w:type="dxa"/>
          </w:tcPr>
          <w:p w14:paraId="076CAAD3" w14:textId="77777777" w:rsidR="00516626" w:rsidRDefault="00211466">
            <w:r>
              <w:t>the current platforms are hard to use and slow to respond</w:t>
            </w:r>
          </w:p>
        </w:tc>
        <w:tc>
          <w:tcPr>
            <w:tcW w:w="1440" w:type="dxa"/>
          </w:tcPr>
          <w:p w14:paraId="6EE20D15" w14:textId="77777777" w:rsidR="00516626" w:rsidRDefault="00211466">
            <w:r>
              <w:t>they are outdated, not mobile-friendly, and lack proper tracking</w:t>
            </w:r>
          </w:p>
        </w:tc>
        <w:tc>
          <w:tcPr>
            <w:tcW w:w="1440" w:type="dxa"/>
          </w:tcPr>
          <w:p w14:paraId="711CD3D0" w14:textId="77777777" w:rsidR="00516626" w:rsidRDefault="00211466">
            <w:r>
              <w:t>ignored, frustrated, and powerless</w:t>
            </w:r>
          </w:p>
        </w:tc>
      </w:tr>
      <w:tr w:rsidR="00516626" w14:paraId="64AD190D" w14:textId="77777777">
        <w:tc>
          <w:tcPr>
            <w:tcW w:w="1440" w:type="dxa"/>
          </w:tcPr>
          <w:p w14:paraId="0D7EF543" w14:textId="77777777" w:rsidR="00516626" w:rsidRDefault="00211466">
            <w:r>
              <w:t>PS-2</w:t>
            </w:r>
          </w:p>
        </w:tc>
        <w:tc>
          <w:tcPr>
            <w:tcW w:w="1440" w:type="dxa"/>
          </w:tcPr>
          <w:p w14:paraId="5A93CFE6" w14:textId="77777777" w:rsidR="00516626" w:rsidRDefault="00211466">
            <w:r>
              <w:t>A government support staff or complaint-handling agent</w:t>
            </w:r>
          </w:p>
        </w:tc>
        <w:tc>
          <w:tcPr>
            <w:tcW w:w="1440" w:type="dxa"/>
          </w:tcPr>
          <w:p w14:paraId="739B8C1C" w14:textId="77777777" w:rsidR="00516626" w:rsidRDefault="00211466">
            <w:r>
              <w:t>manage and resolve complaints efficiently</w:t>
            </w:r>
          </w:p>
        </w:tc>
        <w:tc>
          <w:tcPr>
            <w:tcW w:w="1440" w:type="dxa"/>
          </w:tcPr>
          <w:p w14:paraId="315AFB0B" w14:textId="77777777" w:rsidR="00516626" w:rsidRDefault="00211466">
            <w:r>
              <w:t>I don’t get real-time notifications or proper complaint assignment</w:t>
            </w:r>
          </w:p>
        </w:tc>
        <w:tc>
          <w:tcPr>
            <w:tcW w:w="1440" w:type="dxa"/>
          </w:tcPr>
          <w:p w14:paraId="0A5DABFE" w14:textId="77777777" w:rsidR="00516626" w:rsidRDefault="00211466">
            <w:r>
              <w:t>the system lacks automation, smart routing, and updates</w:t>
            </w:r>
          </w:p>
        </w:tc>
        <w:tc>
          <w:tcPr>
            <w:tcW w:w="1440" w:type="dxa"/>
          </w:tcPr>
          <w:p w14:paraId="469BDE54" w14:textId="77777777" w:rsidR="00516626" w:rsidRDefault="00211466">
            <w:r>
              <w:t>overworked, stressed, and ineffective</w:t>
            </w:r>
          </w:p>
        </w:tc>
      </w:tr>
    </w:tbl>
    <w:p w14:paraId="16E10B7D" w14:textId="77777777" w:rsidR="00211466" w:rsidRDefault="00211466"/>
    <w:sectPr w:rsidR="0021146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71030310">
    <w:abstractNumId w:val="8"/>
  </w:num>
  <w:num w:numId="2" w16cid:durableId="1073623603">
    <w:abstractNumId w:val="6"/>
  </w:num>
  <w:num w:numId="3" w16cid:durableId="1263994126">
    <w:abstractNumId w:val="5"/>
  </w:num>
  <w:num w:numId="4" w16cid:durableId="1897427227">
    <w:abstractNumId w:val="4"/>
  </w:num>
  <w:num w:numId="5" w16cid:durableId="1544051728">
    <w:abstractNumId w:val="7"/>
  </w:num>
  <w:num w:numId="6" w16cid:durableId="1717896562">
    <w:abstractNumId w:val="3"/>
  </w:num>
  <w:num w:numId="7" w16cid:durableId="559251373">
    <w:abstractNumId w:val="2"/>
  </w:num>
  <w:num w:numId="8" w16cid:durableId="862741364">
    <w:abstractNumId w:val="1"/>
  </w:num>
  <w:num w:numId="9" w16cid:durableId="1039625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11466"/>
    <w:rsid w:val="0029639D"/>
    <w:rsid w:val="00326F90"/>
    <w:rsid w:val="004B3032"/>
    <w:rsid w:val="00516626"/>
    <w:rsid w:val="006E53C7"/>
    <w:rsid w:val="009A31C1"/>
    <w:rsid w:val="00AA1D8D"/>
    <w:rsid w:val="00B47730"/>
    <w:rsid w:val="00C15B2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8386D581-BE6D-4E1E-B35F-318467AAB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210</Words>
  <Characters>1200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Shaik Namitha</cp:lastModifiedBy>
  <cp:revision>2</cp:revision>
  <dcterms:created xsi:type="dcterms:W3CDTF">2025-06-30T20:49:00Z</dcterms:created>
  <dcterms:modified xsi:type="dcterms:W3CDTF">2025-06-30T20:49:00Z</dcterms:modified>
  <cp:category/>
</cp:coreProperties>
</file>